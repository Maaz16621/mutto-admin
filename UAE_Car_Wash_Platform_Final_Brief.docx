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71" w:rsidRDefault="00FA5BD9">
      <w:pPr>
        <w:pStyle w:val="Heading1"/>
      </w:pPr>
      <w:r>
        <w:t>Project Brief: UAE-Based Mobility &amp; Car Wash Booking Ecosystem (Final)</w:t>
      </w:r>
    </w:p>
    <w:p w:rsidR="00EC3071" w:rsidRDefault="00FA5BD9">
      <w:pPr>
        <w:pStyle w:val="Heading2"/>
      </w:pPr>
      <w:r>
        <w:t>Overview</w:t>
      </w:r>
    </w:p>
    <w:p w:rsidR="00EC3071" w:rsidRDefault="00FA5BD9" w:rsidP="00CF5B7C">
      <w:r>
        <w:t>We are building an end-to-end mobility services platform for the UAE, covering four core components:</w:t>
      </w:r>
      <w:r>
        <w:br/>
      </w:r>
      <w:r>
        <w:br/>
        <w:t>1. Marketing Website (Webflow) – already completed</w:t>
      </w:r>
      <w:r>
        <w:br/>
        <w:t>2. Customer Mobile App – React Native (Expo)</w:t>
      </w:r>
      <w:r>
        <w:br/>
        <w:t>3. Worker Mobile App – React Native (Expo)</w:t>
      </w:r>
      <w:r>
        <w:br/>
        <w:t>4. Admin Dashboard – React.js</w:t>
      </w:r>
      <w:r>
        <w:br/>
      </w:r>
      <w:r>
        <w:br/>
        <w:t>All components communicate through a shared backend (Node.js ), a centralized database, push notification infrastructure (FCM/APNs), and cloud storage for media and ads.</w:t>
      </w:r>
      <w:r>
        <w:br/>
      </w:r>
      <w:r w:rsidRPr="00CF5B7C">
        <w:rPr>
          <w:rFonts w:asciiTheme="majorHAnsi" w:hAnsiTheme="majorHAnsi" w:cstheme="majorHAnsi"/>
          <w:b/>
          <w:color w:val="548DD4" w:themeColor="text2" w:themeTint="99"/>
          <w:sz w:val="24"/>
        </w:rPr>
        <w:t>Platform Structure</w:t>
      </w:r>
    </w:p>
    <w:p w:rsidR="00EC3071" w:rsidRDefault="00FA5BD9">
      <w:pPr>
        <w:pStyle w:val="Heading3"/>
      </w:pPr>
      <w:r>
        <w:t>1.  Marketing Website (Webflow – Completed)</w:t>
      </w:r>
    </w:p>
    <w:p w:rsidR="00EC3071" w:rsidRDefault="00FA5BD9">
      <w:r>
        <w:t>- SEO-friendly pages (Services, Pricing, FAQs)</w:t>
      </w:r>
      <w:r>
        <w:br/>
        <w:t>- CTA buttons for iOS/Android app downloads</w:t>
      </w:r>
      <w:r>
        <w:br/>
        <w:t>- Admin Login button → React Dashboard</w:t>
      </w:r>
      <w:r>
        <w:br/>
        <w:t>- Top banner ad area configurable via Admin Panel</w:t>
      </w:r>
    </w:p>
    <w:p w:rsidR="00EC3071" w:rsidRDefault="00FA5BD9">
      <w:pPr>
        <w:pStyle w:val="Heading3"/>
      </w:pPr>
      <w:r>
        <w:t>2. Customer Mobile App (React Native + Expo)</w:t>
      </w:r>
    </w:p>
    <w:p w:rsidR="00EC3071" w:rsidRDefault="00FA5BD9">
      <w:r>
        <w:t xml:space="preserve">- User Registration with </w:t>
      </w:r>
      <w:r w:rsidRPr="0031053A">
        <w:rPr>
          <w:b/>
        </w:rPr>
        <w:t>Language &amp; Nationality selection</w:t>
      </w:r>
      <w:r>
        <w:br/>
        <w:t>- Profile Management</w:t>
      </w:r>
      <w:r>
        <w:br/>
        <w:t>- Car Garage (Make, Model, Year, Plate)</w:t>
      </w:r>
      <w:r>
        <w:br/>
        <w:t>- Address Management via Google Maps Autocomplete</w:t>
      </w:r>
      <w:r>
        <w:br/>
        <w:t xml:space="preserve">- </w:t>
      </w:r>
      <w:r w:rsidRPr="0031053A">
        <w:rPr>
          <w:b/>
        </w:rPr>
        <w:t>Dynamic Category Tree → Main Category → Sub-category → Service</w:t>
      </w:r>
      <w:r>
        <w:br/>
        <w:t>- Service Add-ons &amp; Product Upsells (with images and pricing)</w:t>
      </w:r>
      <w:r>
        <w:br/>
        <w:t>- Booking with Date, Time, and Location</w:t>
      </w:r>
      <w:r>
        <w:br/>
        <w:t>- Display of Delivery Charges</w:t>
      </w:r>
      <w:r>
        <w:br/>
        <w:t xml:space="preserve">- </w:t>
      </w:r>
      <w:r w:rsidRPr="0031053A">
        <w:rPr>
          <w:b/>
        </w:rPr>
        <w:t>Apply Coupon Codes</w:t>
      </w:r>
      <w:r>
        <w:br/>
        <w:t>- Booking Status Tracking &amp; History</w:t>
      </w:r>
      <w:r>
        <w:br/>
        <w:t>- Ratings &amp; Reviews</w:t>
      </w:r>
      <w:r>
        <w:br/>
        <w:t xml:space="preserve">- </w:t>
      </w:r>
      <w:r w:rsidRPr="0031053A">
        <w:rPr>
          <w:b/>
        </w:rPr>
        <w:t>Multilingual Support (English, Arabic, Hindi, Russian)</w:t>
      </w:r>
      <w:r>
        <w:br/>
        <w:t xml:space="preserve">- </w:t>
      </w:r>
      <w:r w:rsidRPr="0031053A">
        <w:rPr>
          <w:b/>
        </w:rPr>
        <w:t>Targeted Ad Banners (Based on Nationality</w:t>
      </w:r>
      <w:r w:rsidRPr="008D5EC5">
        <w:rPr>
          <w:b/>
        </w:rPr>
        <w:t>)</w:t>
      </w:r>
      <w:r>
        <w:br/>
        <w:t>- Push &amp; In-App Notifications via FCM</w:t>
      </w:r>
    </w:p>
    <w:p w:rsidR="00EC3071" w:rsidRDefault="00FA5BD9">
      <w:pPr>
        <w:pStyle w:val="Heading3"/>
      </w:pPr>
      <w:r>
        <w:t>3. Worker Mobile App (React Native + Expo)</w:t>
      </w:r>
    </w:p>
    <w:p w:rsidR="00EC3071" w:rsidRDefault="00FA5BD9">
      <w:r>
        <w:t>- Secure Login / Logout</w:t>
      </w:r>
      <w:r>
        <w:br/>
        <w:t>- Availability Toggle</w:t>
      </w:r>
      <w:r>
        <w:br/>
        <w:t xml:space="preserve">- </w:t>
      </w:r>
      <w:r w:rsidRPr="008D5EC5">
        <w:rPr>
          <w:b/>
        </w:rPr>
        <w:t>Auto-assignment of Jobs (Toggle On/Off in Admin)</w:t>
      </w:r>
      <w:r>
        <w:br/>
        <w:t>- Job Inbox with Real-time Bookings</w:t>
      </w:r>
      <w:r>
        <w:br/>
      </w:r>
      <w:r>
        <w:lastRenderedPageBreak/>
        <w:t>- Mandatory 4 Photos Before and After Job</w:t>
      </w:r>
      <w:r>
        <w:br/>
        <w:t>- Job Flow: En Route → On Site → Completed</w:t>
      </w:r>
      <w:r>
        <w:br/>
        <w:t>- Navigation via Google Maps or Waze</w:t>
      </w:r>
      <w:r>
        <w:br/>
        <w:t>- Background GPS Tracking (every 30 seconds / 20 meters)</w:t>
      </w:r>
      <w:r>
        <w:br/>
        <w:t xml:space="preserve">- </w:t>
      </w:r>
      <w:r w:rsidRPr="0076150B">
        <w:rPr>
          <w:b/>
        </w:rPr>
        <w:t>Notes &amp; Tyre Info Input (T</w:t>
      </w:r>
      <w:r w:rsidR="00A832EB" w:rsidRPr="0076150B">
        <w:rPr>
          <w:b/>
        </w:rPr>
        <w:t>yre Field Hidden Until Enabled</w:t>
      </w:r>
      <w:r w:rsidR="008D5EC5" w:rsidRPr="0076150B">
        <w:rPr>
          <w:b/>
        </w:rPr>
        <w:t>- for future</w:t>
      </w:r>
      <w:r w:rsidR="00A832EB" w:rsidRPr="0076150B">
        <w:rPr>
          <w:b/>
        </w:rPr>
        <w:t>)</w:t>
      </w:r>
      <w:r w:rsidR="00A832EB">
        <w:br/>
        <w:t xml:space="preserve">- Push Notifications </w:t>
      </w:r>
    </w:p>
    <w:p w:rsidR="00EC3071" w:rsidRDefault="00FA5BD9">
      <w:pPr>
        <w:pStyle w:val="Heading3"/>
      </w:pPr>
      <w:r>
        <w:t>4.  Admin Dashboard (React.js)</w:t>
      </w:r>
    </w:p>
    <w:p w:rsidR="00EC3071" w:rsidRDefault="00FA5BD9">
      <w:r>
        <w:t>- KPIs Dashboard: Bookings, Workers, Revenue, Ad Impressions</w:t>
      </w:r>
      <w:r>
        <w:br/>
        <w:t>- Booking Management: Create, Edit, Assign</w:t>
      </w:r>
      <w:r>
        <w:br/>
        <w:t>- Worker Management: Add/Edit, Toggle Availability</w:t>
      </w:r>
      <w:r>
        <w:br/>
        <w:t>- Live Worker Map with Ping Status</w:t>
      </w:r>
      <w:r>
        <w:br/>
        <w:t>- Dispatch Panel: Drag and Drop or Auto-Assign</w:t>
      </w:r>
      <w:r>
        <w:br/>
        <w:t>- Route Replay for GPS History</w:t>
      </w:r>
      <w:r>
        <w:br/>
        <w:t xml:space="preserve">- Category Manager – Add/Edit Main Category </w:t>
      </w:r>
      <w:r w:rsidR="006612D8">
        <w:br/>
      </w:r>
      <w:r w:rsidR="006612D8">
        <w:t xml:space="preserve">- </w:t>
      </w:r>
      <w:r w:rsidR="006612D8">
        <w:t>Service</w:t>
      </w:r>
      <w:r w:rsidR="006612D8">
        <w:t xml:space="preserve"> Manager – Add/Edit Main </w:t>
      </w:r>
      <w:r w:rsidR="006612D8">
        <w:t>Service</w:t>
      </w:r>
      <w:bookmarkStart w:id="0" w:name="_GoBack"/>
      <w:bookmarkEnd w:id="0"/>
      <w:r>
        <w:br/>
        <w:t xml:space="preserve">- </w:t>
      </w:r>
      <w:r w:rsidRPr="0076150B">
        <w:rPr>
          <w:b/>
        </w:rPr>
        <w:t>Product Library – Add Products with Image, Price, and Assign to Services</w:t>
      </w:r>
      <w:r>
        <w:br/>
        <w:t xml:space="preserve">- </w:t>
      </w:r>
      <w:r w:rsidRPr="0076150B">
        <w:rPr>
          <w:b/>
        </w:rPr>
        <w:t>Coupon Manager – Create Flat/Percent Discounts, Usage Limits</w:t>
      </w:r>
      <w:r w:rsidR="00A832EB">
        <w:t xml:space="preserve"> </w:t>
      </w:r>
      <w:r>
        <w:br/>
        <w:t xml:space="preserve">- </w:t>
      </w:r>
      <w:r w:rsidRPr="0076150B">
        <w:rPr>
          <w:b/>
        </w:rPr>
        <w:t>Ad Manager – Upload Banners, Target by Language/Nationality</w:t>
      </w:r>
      <w:r>
        <w:br/>
        <w:t>- Pricing Settings: Base, Add-on, Delivery Fees</w:t>
      </w:r>
      <w:r>
        <w:br/>
        <w:t>- Reports (Bookings, Revenue, Memberships, Ads) – Export CSV/PDF</w:t>
      </w:r>
      <w:r>
        <w:br/>
        <w:t>- Feedback Viewer – Customer Ratings &amp; Comments</w:t>
      </w:r>
    </w:p>
    <w:p w:rsidR="00EC3071" w:rsidRDefault="00FA5BD9">
      <w:pPr>
        <w:pStyle w:val="Heading2"/>
      </w:pPr>
      <w:r>
        <w:t>Authentication &amp; Roles</w:t>
      </w:r>
    </w:p>
    <w:p w:rsidR="00EC3071" w:rsidRDefault="00FA5BD9">
      <w:r>
        <w:t>- Firebase Auth or JWT</w:t>
      </w:r>
      <w:r>
        <w:br/>
        <w:t>- Roles: Customer, Worker, Admin, Superadmin</w:t>
      </w:r>
      <w:r>
        <w:br/>
        <w:t>- Role-Based API Protection</w:t>
      </w:r>
    </w:p>
    <w:p w:rsidR="00EC3071" w:rsidRDefault="00FA5BD9">
      <w:pPr>
        <w:pStyle w:val="Heading2"/>
      </w:pPr>
      <w:r>
        <w:t>Payments (UAE)</w:t>
      </w:r>
    </w:p>
    <w:p w:rsidR="00EC3071" w:rsidRDefault="00FA5BD9">
      <w:r>
        <w:t>- Stripe (Global) – Apple Pay, Google Pay, Recurring Billing</w:t>
      </w:r>
      <w:r>
        <w:br/>
        <w:t>- Telr / PayTabs (Local UAE Payment Options)</w:t>
      </w:r>
    </w:p>
    <w:p w:rsidR="00EC3071" w:rsidRDefault="00FA5BD9">
      <w:pPr>
        <w:pStyle w:val="Heading2"/>
      </w:pPr>
      <w:r>
        <w:t>Notifications</w:t>
      </w:r>
    </w:p>
    <w:p w:rsidR="00EC3071" w:rsidRDefault="00FA5BD9">
      <w:r>
        <w:t>- Firebase Cloud Messaging (FCM)</w:t>
      </w:r>
      <w:r>
        <w:br/>
        <w:t>- In-app Alerts, Booking Status Updates, Promotions</w:t>
      </w:r>
      <w:r>
        <w:br/>
        <w:t>- Targeted by User Role and Language</w:t>
      </w:r>
    </w:p>
    <w:p w:rsidR="00EC3071" w:rsidRDefault="00FA5BD9">
      <w:pPr>
        <w:pStyle w:val="Heading2"/>
      </w:pPr>
      <w:r>
        <w:t>Tech Stack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3071">
        <w:tc>
          <w:tcPr>
            <w:tcW w:w="4320" w:type="dxa"/>
          </w:tcPr>
          <w:p w:rsidR="00EC3071" w:rsidRDefault="00FA5BD9">
            <w:r>
              <w:t>Component</w:t>
            </w:r>
          </w:p>
        </w:tc>
        <w:tc>
          <w:tcPr>
            <w:tcW w:w="4320" w:type="dxa"/>
          </w:tcPr>
          <w:p w:rsidR="00EC3071" w:rsidRDefault="00FA5BD9">
            <w:r>
              <w:t>Technology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Website</w:t>
            </w:r>
          </w:p>
        </w:tc>
        <w:tc>
          <w:tcPr>
            <w:tcW w:w="4320" w:type="dxa"/>
          </w:tcPr>
          <w:p w:rsidR="00EC3071" w:rsidRDefault="00FA5BD9">
            <w:r>
              <w:t>Webflow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Customer App</w:t>
            </w:r>
          </w:p>
        </w:tc>
        <w:tc>
          <w:tcPr>
            <w:tcW w:w="4320" w:type="dxa"/>
          </w:tcPr>
          <w:p w:rsidR="00EC3071" w:rsidRDefault="00FA5BD9">
            <w:r>
              <w:t>React Native + Expo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Worker App</w:t>
            </w:r>
          </w:p>
        </w:tc>
        <w:tc>
          <w:tcPr>
            <w:tcW w:w="4320" w:type="dxa"/>
          </w:tcPr>
          <w:p w:rsidR="00EC3071" w:rsidRDefault="00FA5BD9">
            <w:r>
              <w:t>React Native + Expo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Admin Dashboard</w:t>
            </w:r>
          </w:p>
        </w:tc>
        <w:tc>
          <w:tcPr>
            <w:tcW w:w="4320" w:type="dxa"/>
          </w:tcPr>
          <w:p w:rsidR="00EC3071" w:rsidRDefault="00FA5BD9">
            <w:r>
              <w:t>React.js + Tailwind/Chakra UI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Backend</w:t>
            </w:r>
          </w:p>
        </w:tc>
        <w:tc>
          <w:tcPr>
            <w:tcW w:w="4320" w:type="dxa"/>
          </w:tcPr>
          <w:p w:rsidR="00EC3071" w:rsidRDefault="00FA5BD9" w:rsidP="00055253">
            <w:r>
              <w:t>Node.js (Express) or PHP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Database</w:t>
            </w:r>
          </w:p>
        </w:tc>
        <w:tc>
          <w:tcPr>
            <w:tcW w:w="4320" w:type="dxa"/>
          </w:tcPr>
          <w:p w:rsidR="00EC3071" w:rsidRDefault="00FA5BD9" w:rsidP="00CA6C63">
            <w:r>
              <w:t xml:space="preserve">PostgreSQL / </w:t>
            </w:r>
            <w:r w:rsidR="00CA6C63">
              <w:t>Firebase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lastRenderedPageBreak/>
              <w:t>Maps</w:t>
            </w:r>
          </w:p>
        </w:tc>
        <w:tc>
          <w:tcPr>
            <w:tcW w:w="4320" w:type="dxa"/>
          </w:tcPr>
          <w:p w:rsidR="00EC3071" w:rsidRDefault="00FA5BD9">
            <w:r>
              <w:t>Mapbox or Google Maps API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Payments</w:t>
            </w:r>
          </w:p>
        </w:tc>
        <w:tc>
          <w:tcPr>
            <w:tcW w:w="4320" w:type="dxa"/>
          </w:tcPr>
          <w:p w:rsidR="00EC3071" w:rsidRDefault="00FA5BD9">
            <w:r>
              <w:t>Stripe / Telr / PayTabs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Notifications</w:t>
            </w:r>
          </w:p>
        </w:tc>
        <w:tc>
          <w:tcPr>
            <w:tcW w:w="4320" w:type="dxa"/>
          </w:tcPr>
          <w:p w:rsidR="00EC3071" w:rsidRDefault="00FA5BD9">
            <w:r>
              <w:t>Firebase Cloud Messaging (FCM)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Multilingual</w:t>
            </w:r>
          </w:p>
        </w:tc>
        <w:tc>
          <w:tcPr>
            <w:tcW w:w="4320" w:type="dxa"/>
          </w:tcPr>
          <w:p w:rsidR="00EC3071" w:rsidRDefault="00FA5BD9">
            <w:r>
              <w:t>react-i18next + JSON locale files</w:t>
            </w:r>
            <w:r w:rsidR="00F74B06">
              <w:t xml:space="preserve"> / Expo Localization</w:t>
            </w:r>
          </w:p>
        </w:tc>
      </w:tr>
      <w:tr w:rsidR="00EC3071">
        <w:tc>
          <w:tcPr>
            <w:tcW w:w="4320" w:type="dxa"/>
          </w:tcPr>
          <w:p w:rsidR="00EC3071" w:rsidRDefault="00FA5BD9">
            <w:r>
              <w:t>Ads &amp; Media</w:t>
            </w:r>
          </w:p>
        </w:tc>
        <w:tc>
          <w:tcPr>
            <w:tcW w:w="4320" w:type="dxa"/>
          </w:tcPr>
          <w:p w:rsidR="00EC3071" w:rsidRDefault="00CA6C63">
            <w:r>
              <w:t>Firebase Storage</w:t>
            </w:r>
          </w:p>
        </w:tc>
      </w:tr>
    </w:tbl>
    <w:p w:rsidR="00EC3071" w:rsidRDefault="00FA5BD9">
      <w:pPr>
        <w:pStyle w:val="Heading2"/>
      </w:pPr>
      <w:r>
        <w:t>MVP Scope</w:t>
      </w:r>
    </w:p>
    <w:p w:rsidR="00EC3071" w:rsidRDefault="00FA5BD9">
      <w:r>
        <w:t>- Customer App: Dynamic Category Booking, Add-ons, Products, Coupons, Ads, Multi-language</w:t>
      </w:r>
      <w:r>
        <w:br/>
        <w:t>- Worker App: Job Inbox, Mandatory Photos, Navigation, GPS Tracking, Auto-assignment</w:t>
      </w:r>
      <w:r>
        <w:br/>
        <w:t xml:space="preserve">- Admin Dashboard: Complete Management of Bookings, Staff, Products, Categories, Coupons, Ads, </w:t>
      </w:r>
      <w:r>
        <w:br/>
        <w:t>- Backend APIs, Payment Integrations, and Push Notifications</w:t>
      </w:r>
    </w:p>
    <w:p w:rsidR="00EC3071" w:rsidRDefault="00FA5BD9">
      <w:pPr>
        <w:pStyle w:val="Heading2"/>
      </w:pPr>
      <w:r>
        <w:t>Development Timeline (5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3071">
        <w:tc>
          <w:tcPr>
            <w:tcW w:w="4320" w:type="dxa"/>
          </w:tcPr>
          <w:p w:rsidR="00EC3071" w:rsidRDefault="00FA5BD9">
            <w:r>
              <w:t>Week</w:t>
            </w:r>
          </w:p>
        </w:tc>
        <w:tc>
          <w:tcPr>
            <w:tcW w:w="4320" w:type="dxa"/>
          </w:tcPr>
          <w:p w:rsidR="00EC3071" w:rsidRDefault="00FA5BD9">
            <w:r>
              <w:t>Tasks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1</w:t>
            </w:r>
          </w:p>
        </w:tc>
        <w:tc>
          <w:tcPr>
            <w:tcW w:w="4320" w:type="dxa"/>
          </w:tcPr>
          <w:p w:rsidR="00872355" w:rsidRDefault="00872355" w:rsidP="00872355">
            <w:r>
              <w:t>Readying Designing App UI/UX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2</w:t>
            </w:r>
          </w:p>
        </w:tc>
        <w:tc>
          <w:tcPr>
            <w:tcW w:w="4320" w:type="dxa"/>
          </w:tcPr>
          <w:p w:rsidR="00872355" w:rsidRDefault="00872355" w:rsidP="00872355">
            <w:r>
              <w:t xml:space="preserve">Backend setup, DB schema, </w:t>
            </w:r>
            <w:proofErr w:type="spellStart"/>
            <w:r>
              <w:t>Auth</w:t>
            </w:r>
            <w:proofErr w:type="spellEnd"/>
            <w:r>
              <w:t>, Admin (login, dashboard)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3</w:t>
            </w:r>
          </w:p>
        </w:tc>
        <w:tc>
          <w:tcPr>
            <w:tcW w:w="4320" w:type="dxa"/>
          </w:tcPr>
          <w:p w:rsidR="00872355" w:rsidRDefault="00872355" w:rsidP="00872355">
            <w:r>
              <w:t>Admin Modules: Category Manager, Product Library, Coupons,  Ads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4</w:t>
            </w:r>
          </w:p>
        </w:tc>
        <w:tc>
          <w:tcPr>
            <w:tcW w:w="4320" w:type="dxa"/>
          </w:tcPr>
          <w:p w:rsidR="00872355" w:rsidRDefault="00872355" w:rsidP="00872355">
            <w:r>
              <w:t>Customer App: Multilingual Setup, Booking Flow, Add-ons, Payment, Ads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5</w:t>
            </w:r>
          </w:p>
        </w:tc>
        <w:tc>
          <w:tcPr>
            <w:tcW w:w="4320" w:type="dxa"/>
          </w:tcPr>
          <w:p w:rsidR="00872355" w:rsidRDefault="00872355" w:rsidP="00872355">
            <w:r>
              <w:t>Worker App: Job Assignment, Navigation, Photo Capture, GPS Tracking</w:t>
            </w:r>
          </w:p>
        </w:tc>
      </w:tr>
      <w:tr w:rsidR="00872355">
        <w:tc>
          <w:tcPr>
            <w:tcW w:w="4320" w:type="dxa"/>
          </w:tcPr>
          <w:p w:rsidR="00872355" w:rsidRDefault="00872355" w:rsidP="00872355">
            <w:r>
              <w:t>Week 6</w:t>
            </w:r>
          </w:p>
        </w:tc>
        <w:tc>
          <w:tcPr>
            <w:tcW w:w="4320" w:type="dxa"/>
          </w:tcPr>
          <w:p w:rsidR="00872355" w:rsidRDefault="00872355" w:rsidP="00872355">
            <w:r>
              <w:t>QA, Testing, Notifications, Deployment to App Stores &amp; Final Go-Live</w:t>
            </w:r>
          </w:p>
        </w:tc>
      </w:tr>
    </w:tbl>
    <w:p w:rsidR="00EC3071" w:rsidRDefault="00FA5BD9">
      <w:pPr>
        <w:pStyle w:val="Heading2"/>
      </w:pPr>
      <w:r>
        <w:t>C</w:t>
      </w:r>
      <w:r w:rsidR="00CA6C63">
        <w:t>ost &amp; Milestones (Finalized — $1</w:t>
      </w:r>
      <w:r>
        <w:t>,</w:t>
      </w:r>
      <w:r w:rsidR="00CA6C63">
        <w:t>9</w:t>
      </w:r>
      <w:r>
        <w:t>00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3071">
        <w:tc>
          <w:tcPr>
            <w:tcW w:w="2880" w:type="dxa"/>
          </w:tcPr>
          <w:p w:rsidR="00EC3071" w:rsidRDefault="00FA5BD9">
            <w:r>
              <w:t>Milestone</w:t>
            </w:r>
          </w:p>
        </w:tc>
        <w:tc>
          <w:tcPr>
            <w:tcW w:w="2880" w:type="dxa"/>
          </w:tcPr>
          <w:p w:rsidR="00EC3071" w:rsidRDefault="00FA5BD9">
            <w:r>
              <w:t>Description</w:t>
            </w:r>
          </w:p>
        </w:tc>
        <w:tc>
          <w:tcPr>
            <w:tcW w:w="2880" w:type="dxa"/>
          </w:tcPr>
          <w:p w:rsidR="00EC3071" w:rsidRDefault="00FA5BD9">
            <w:r>
              <w:t>Cost (USD)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M1</w:t>
            </w:r>
          </w:p>
        </w:tc>
        <w:tc>
          <w:tcPr>
            <w:tcW w:w="2880" w:type="dxa"/>
          </w:tcPr>
          <w:p w:rsidR="00EC3071" w:rsidRDefault="00FA5BD9">
            <w:r>
              <w:t>UI/UX Design (All Apps + New Modules)</w:t>
            </w:r>
          </w:p>
        </w:tc>
        <w:tc>
          <w:tcPr>
            <w:tcW w:w="2880" w:type="dxa"/>
          </w:tcPr>
          <w:p w:rsidR="00EC3071" w:rsidRDefault="00FA5BD9">
            <w:r>
              <w:t>$300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M2</w:t>
            </w:r>
          </w:p>
        </w:tc>
        <w:tc>
          <w:tcPr>
            <w:tcW w:w="2880" w:type="dxa"/>
          </w:tcPr>
          <w:p w:rsidR="00EC3071" w:rsidRDefault="00FA5BD9">
            <w:r>
              <w:t>Admin Dashboard Development (Categories, Products, Coupons, Ads)</w:t>
            </w:r>
          </w:p>
        </w:tc>
        <w:tc>
          <w:tcPr>
            <w:tcW w:w="2880" w:type="dxa"/>
          </w:tcPr>
          <w:p w:rsidR="00EC3071" w:rsidRDefault="00CA6C63">
            <w:r>
              <w:t>$45</w:t>
            </w:r>
            <w:r w:rsidR="00FA5BD9">
              <w:t>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M3</w:t>
            </w:r>
          </w:p>
        </w:tc>
        <w:tc>
          <w:tcPr>
            <w:tcW w:w="2880" w:type="dxa"/>
          </w:tcPr>
          <w:p w:rsidR="00846002" w:rsidRDefault="00FA5BD9">
            <w:r>
              <w:t>Customer App (Multilingual, Booking, Coupons, Add-ons, Payments)</w:t>
            </w:r>
          </w:p>
        </w:tc>
        <w:tc>
          <w:tcPr>
            <w:tcW w:w="2880" w:type="dxa"/>
          </w:tcPr>
          <w:p w:rsidR="00EC3071" w:rsidRDefault="00846002" w:rsidP="00CA6C63">
            <w:r>
              <w:t>$6</w:t>
            </w:r>
            <w:r w:rsidR="00CA6C63">
              <w:t>0</w:t>
            </w:r>
            <w:r w:rsidR="00FA5BD9">
              <w:t>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M4</w:t>
            </w:r>
          </w:p>
        </w:tc>
        <w:tc>
          <w:tcPr>
            <w:tcW w:w="2880" w:type="dxa"/>
          </w:tcPr>
          <w:p w:rsidR="00EC3071" w:rsidRDefault="00FA5BD9">
            <w:r>
              <w:t>Worker App (Auto-Assign, Photos, Navigation, GPS, Earnings)</w:t>
            </w:r>
          </w:p>
        </w:tc>
        <w:tc>
          <w:tcPr>
            <w:tcW w:w="2880" w:type="dxa"/>
          </w:tcPr>
          <w:p w:rsidR="00EC3071" w:rsidRDefault="00846002">
            <w:r>
              <w:t>$55</w:t>
            </w:r>
            <w:r w:rsidR="00FA5BD9">
              <w:t>0</w:t>
            </w:r>
          </w:p>
        </w:tc>
      </w:tr>
      <w:tr w:rsidR="00EC3071">
        <w:tc>
          <w:tcPr>
            <w:tcW w:w="2880" w:type="dxa"/>
          </w:tcPr>
          <w:p w:rsidR="00EC3071" w:rsidRDefault="00FA5BD9">
            <w:r>
              <w:t>M5</w:t>
            </w:r>
          </w:p>
        </w:tc>
        <w:tc>
          <w:tcPr>
            <w:tcW w:w="2880" w:type="dxa"/>
          </w:tcPr>
          <w:p w:rsidR="00EC3071" w:rsidRDefault="00FA5BD9">
            <w:r>
              <w:t>Integration, QA, Testing, Deployment</w:t>
            </w:r>
          </w:p>
        </w:tc>
        <w:tc>
          <w:tcPr>
            <w:tcW w:w="2880" w:type="dxa"/>
          </w:tcPr>
          <w:p w:rsidR="00EC3071" w:rsidRDefault="00EC3071" w:rsidP="005D6FBD"/>
        </w:tc>
      </w:tr>
    </w:tbl>
    <w:p w:rsidR="00EC3071" w:rsidRDefault="00CA6C63" w:rsidP="005D6FBD">
      <w:pPr>
        <w:jc w:val="right"/>
      </w:pPr>
      <w:r>
        <w:t>Total: $1,9</w:t>
      </w:r>
      <w:r w:rsidR="00FA5BD9">
        <w:t>00</w:t>
      </w:r>
    </w:p>
    <w:sectPr w:rsidR="00EC30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253"/>
    <w:rsid w:val="0006063C"/>
    <w:rsid w:val="0015074B"/>
    <w:rsid w:val="0029639D"/>
    <w:rsid w:val="002A2CFD"/>
    <w:rsid w:val="0031053A"/>
    <w:rsid w:val="00326F90"/>
    <w:rsid w:val="005D6FBD"/>
    <w:rsid w:val="006612D8"/>
    <w:rsid w:val="0076150B"/>
    <w:rsid w:val="00846002"/>
    <w:rsid w:val="00872355"/>
    <w:rsid w:val="008D5EC5"/>
    <w:rsid w:val="00A832EB"/>
    <w:rsid w:val="00AA1D8D"/>
    <w:rsid w:val="00B47730"/>
    <w:rsid w:val="00B77929"/>
    <w:rsid w:val="00B813E0"/>
    <w:rsid w:val="00CA6C63"/>
    <w:rsid w:val="00CB0664"/>
    <w:rsid w:val="00CF5B7C"/>
    <w:rsid w:val="00D23A07"/>
    <w:rsid w:val="00EC3071"/>
    <w:rsid w:val="00F74B06"/>
    <w:rsid w:val="00FA5B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01B6EA-B7A8-4FD9-BA6E-B4786EB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719D06-CED9-4DC0-97AE-9DEF733A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16</cp:revision>
  <dcterms:created xsi:type="dcterms:W3CDTF">2013-12-23T23:15:00Z</dcterms:created>
  <dcterms:modified xsi:type="dcterms:W3CDTF">2025-07-08T14:58:00Z</dcterms:modified>
  <cp:category/>
</cp:coreProperties>
</file>